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3AC58" w14:textId="77777777" w:rsidR="00EF2657" w:rsidRDefault="00000000">
      <w:pPr>
        <w:jc w:val="center"/>
      </w:pPr>
      <w:r>
        <w:rPr>
          <w:b/>
        </w:rPr>
        <w:t>DriverPass Business Requirements Document</w:t>
      </w:r>
    </w:p>
    <w:p w14:paraId="54E769A2" w14:textId="77777777" w:rsidR="00EF2657" w:rsidRDefault="00000000">
      <w:pPr>
        <w:jc w:val="center"/>
      </w:pPr>
      <w:r>
        <w:t>Tariq Mack</w:t>
      </w:r>
    </w:p>
    <w:p w14:paraId="4CCC587F" w14:textId="77777777" w:rsidR="00EF2657" w:rsidRDefault="00000000">
      <w:pPr>
        <w:jc w:val="center"/>
      </w:pPr>
      <w:r>
        <w:t>CS-320 Software Test QA</w:t>
      </w:r>
    </w:p>
    <w:p w14:paraId="566BE883" w14:textId="77777777" w:rsidR="00EF2657" w:rsidRDefault="00000000">
      <w:pPr>
        <w:jc w:val="center"/>
      </w:pPr>
      <w:r>
        <w:t>June 6, 2025</w:t>
      </w:r>
    </w:p>
    <w:p w14:paraId="04C3C468" w14:textId="77777777" w:rsidR="00EF2657" w:rsidRDefault="00000000">
      <w:r>
        <w:br w:type="page"/>
      </w:r>
    </w:p>
    <w:p w14:paraId="655282F3" w14:textId="77777777" w:rsidR="00EF2657" w:rsidRDefault="00000000">
      <w:pPr>
        <w:pStyle w:val="Heading1"/>
      </w:pPr>
      <w:r>
        <w:lastRenderedPageBreak/>
        <w:t>System Components and Design</w:t>
      </w:r>
    </w:p>
    <w:p w14:paraId="297694D2" w14:textId="77777777" w:rsidR="00EF2657" w:rsidRDefault="00000000">
      <w:r>
        <w:t>Purpose</w:t>
      </w:r>
    </w:p>
    <w:p w14:paraId="45380F62" w14:textId="77777777" w:rsidR="00EF2657" w:rsidRDefault="00000000">
      <w:r>
        <w:br/>
        <w:t xml:space="preserve">• The purpose of this project is to develop an online practice exam and on-the-road training system for DriverPass. </w:t>
      </w:r>
      <w:r>
        <w:br/>
        <w:t>• DriverPass aims to improve pass rates for student drivers by providing realistic practice exams and scheduling tools for on-the-road driving lessons.</w:t>
      </w:r>
      <w:r>
        <w:br/>
        <w:t>• The client wants a user-friendly system that can manage user accounts, track progress, and provide administrative insights for instructors and management.</w:t>
      </w:r>
      <w:r>
        <w:br/>
      </w:r>
    </w:p>
    <w:p w14:paraId="12B30D4D" w14:textId="77777777" w:rsidR="00EF2657" w:rsidRDefault="00000000">
      <w:r>
        <w:t>System Background</w:t>
      </w:r>
    </w:p>
    <w:p w14:paraId="7A120F9F" w14:textId="77777777" w:rsidR="00EF2657" w:rsidRDefault="00000000">
      <w:r>
        <w:br/>
        <w:t>• DriverPass has identified that many students fail their driving test because they rely solely on outdated materials.</w:t>
      </w:r>
      <w:r>
        <w:br/>
        <w:t>• The system is intended to solve this by offering up-to-date practice exams and direct access to book real-world driving lessons.</w:t>
      </w:r>
      <w:r>
        <w:br/>
        <w:t>• Key components include user authentication, practice exam delivery, appointment scheduling, data tracking, and reporting dashboards.</w:t>
      </w:r>
      <w:r>
        <w:br/>
      </w:r>
    </w:p>
    <w:p w14:paraId="21EE3FFF" w14:textId="77777777" w:rsidR="00EF2657" w:rsidRDefault="00000000">
      <w:r>
        <w:t>Objectives and Goals</w:t>
      </w:r>
    </w:p>
    <w:p w14:paraId="4C19EF94" w14:textId="77777777" w:rsidR="00EF2657" w:rsidRDefault="00000000">
      <w:r>
        <w:br/>
        <w:t>• Provide secure login and registration for students, instructors, and management.</w:t>
      </w:r>
      <w:r>
        <w:br/>
        <w:t>• Deliver high-quality practice exams that reflect real exam conditions and content.</w:t>
      </w:r>
      <w:r>
        <w:br/>
        <w:t>• Enable students to schedule on-the-road lessons with qualified instructors.</w:t>
      </w:r>
      <w:r>
        <w:br/>
        <w:t>• Allow instructors to manage their schedules and track student progress.</w:t>
      </w:r>
      <w:r>
        <w:br/>
        <w:t>• Provide management with insights into system usage and student performance data.</w:t>
      </w:r>
      <w:r>
        <w:br/>
        <w:t>• Aim to increase driving test pass rates by 25% within six months of launch.</w:t>
      </w:r>
      <w:r>
        <w:br/>
      </w:r>
    </w:p>
    <w:p w14:paraId="1A08E7B8" w14:textId="77777777" w:rsidR="00EF2657" w:rsidRDefault="00000000">
      <w:pPr>
        <w:pStyle w:val="Heading1"/>
      </w:pPr>
      <w:r>
        <w:t>Requirements</w:t>
      </w:r>
    </w:p>
    <w:p w14:paraId="62AE4759" w14:textId="77777777" w:rsidR="00EF2657" w:rsidRDefault="00000000">
      <w:r>
        <w:t>Nonfunctional Requirements</w:t>
      </w:r>
    </w:p>
    <w:p w14:paraId="52F40270" w14:textId="77777777" w:rsidR="00EF2657" w:rsidRDefault="00000000">
      <w:r>
        <w:t>Performance Requirements</w:t>
      </w:r>
    </w:p>
    <w:p w14:paraId="760E6C1C" w14:textId="77777777" w:rsidR="00EF2657" w:rsidRDefault="00000000">
      <w:r>
        <w:br/>
        <w:t>• The system must operate on web browsers and mobile devices with responsive design.</w:t>
      </w:r>
      <w:r>
        <w:br/>
        <w:t>• It should support at least 500 concurrent users without lag.</w:t>
      </w:r>
      <w:r>
        <w:br/>
      </w:r>
      <w:r>
        <w:lastRenderedPageBreak/>
        <w:t>• Updates will be scheduled quarterly for content and performance improvements.</w:t>
      </w:r>
      <w:r>
        <w:br/>
      </w:r>
    </w:p>
    <w:p w14:paraId="22565DD1" w14:textId="77777777" w:rsidR="00EF2657" w:rsidRDefault="00000000">
      <w:r>
        <w:t>Platform Constraints</w:t>
      </w:r>
    </w:p>
    <w:p w14:paraId="6659E747" w14:textId="77777777" w:rsidR="00EF2657" w:rsidRDefault="00000000">
      <w:r>
        <w:br/>
        <w:t>• The system will run in a cloud-hosted environment to ensure scalability.</w:t>
      </w:r>
      <w:r>
        <w:br/>
        <w:t>• Compatible with Windows, Mac, and mobile platforms.</w:t>
      </w:r>
      <w:r>
        <w:br/>
        <w:t>• A secure database will store user accounts, exam data, and appointment schedules.</w:t>
      </w:r>
      <w:r>
        <w:br/>
      </w:r>
    </w:p>
    <w:p w14:paraId="220A6C28" w14:textId="77777777" w:rsidR="00EF2657" w:rsidRDefault="00000000">
      <w:r>
        <w:t>Accuracy and Precision</w:t>
      </w:r>
    </w:p>
    <w:p w14:paraId="04E3FA73" w14:textId="77777777" w:rsidR="00EF2657" w:rsidRDefault="00000000">
      <w:r>
        <w:br/>
        <w:t>• Each user will be identified by unique IDs and secure login credentials.</w:t>
      </w:r>
      <w:r>
        <w:br/>
        <w:t>• User input will not be case-sensitive to reduce user errors.</w:t>
      </w:r>
      <w:r>
        <w:br/>
        <w:t>• Admins will be alerted to suspicious login activity or data errors automatically.</w:t>
      </w:r>
      <w:r>
        <w:br/>
      </w:r>
    </w:p>
    <w:p w14:paraId="390BBEEE" w14:textId="77777777" w:rsidR="00EF2657" w:rsidRDefault="00000000">
      <w:r>
        <w:t>Adaptability</w:t>
      </w:r>
    </w:p>
    <w:p w14:paraId="12A8904C" w14:textId="77777777" w:rsidR="00EF2657" w:rsidRDefault="00000000">
      <w:r>
        <w:br/>
        <w:t>• The system will use modular design to allow updates without code rewrites.</w:t>
      </w:r>
      <w:r>
        <w:br/>
        <w:t>• It will support adding/removing/modifying users through an admin interface.</w:t>
      </w:r>
      <w:r>
        <w:br/>
        <w:t>• IT administrators will have elevated permissions to manage content and settings.</w:t>
      </w:r>
      <w:r>
        <w:br/>
      </w:r>
    </w:p>
    <w:p w14:paraId="67B4734C" w14:textId="77777777" w:rsidR="00EF2657" w:rsidRDefault="00000000">
      <w:r>
        <w:t>Security</w:t>
      </w:r>
    </w:p>
    <w:p w14:paraId="10B81396" w14:textId="77777777" w:rsidR="00EF2657" w:rsidRDefault="00000000">
      <w:r>
        <w:br/>
        <w:t>• User login will require strong passwords with encryption (HTTPS).</w:t>
      </w:r>
      <w:r>
        <w:br/>
        <w:t>• The system will lock accounts after multiple failed login attempts to prevent brute force attacks.</w:t>
      </w:r>
      <w:r>
        <w:br/>
        <w:t>• Password reset functionality will be secure, using verification emails and recovery questions.</w:t>
      </w:r>
      <w:r>
        <w:br/>
      </w:r>
    </w:p>
    <w:p w14:paraId="00D42754" w14:textId="77777777" w:rsidR="00EF2657" w:rsidRDefault="00000000">
      <w:r>
        <w:t>Functional Requirements</w:t>
      </w:r>
    </w:p>
    <w:p w14:paraId="65F58014" w14:textId="77777777" w:rsidR="00EF2657" w:rsidRDefault="00000000">
      <w:r>
        <w:br/>
        <w:t>• The system shall allow students to register and manage their accounts.</w:t>
      </w:r>
      <w:r>
        <w:br/>
        <w:t>• The system shall provide access to practice exams for students.</w:t>
      </w:r>
      <w:r>
        <w:br/>
        <w:t>• The system shall allow students to schedule on-the-road lessons with instructors.</w:t>
      </w:r>
      <w:r>
        <w:br/>
        <w:t xml:space="preserve">• The system shall allow instructors to view and manage their availability and </w:t>
      </w:r>
      <w:r>
        <w:lastRenderedPageBreak/>
        <w:t>appointments.</w:t>
      </w:r>
      <w:r>
        <w:br/>
        <w:t>• The system shall track and store exam results and appointment data.</w:t>
      </w:r>
      <w:r>
        <w:br/>
        <w:t>• The system shall provide managers with access to reports on system usage and student progress.</w:t>
      </w:r>
      <w:r>
        <w:br/>
        <w:t>• The system shall support updates to exam content by administrators.</w:t>
      </w:r>
      <w:r>
        <w:br/>
        <w:t>• The system shall include multi-language support for diverse users.</w:t>
      </w:r>
      <w:r>
        <w:br/>
      </w:r>
    </w:p>
    <w:p w14:paraId="163F72CF" w14:textId="77777777" w:rsidR="00EF2657" w:rsidRDefault="00000000">
      <w:r>
        <w:t>User Interface</w:t>
      </w:r>
    </w:p>
    <w:p w14:paraId="1B243197" w14:textId="77777777" w:rsidR="00EF2657" w:rsidRDefault="00000000">
      <w:r>
        <w:br/>
        <w:t>• The interface will support three roles: students, instructors, and managers.</w:t>
      </w:r>
      <w:r>
        <w:br/>
        <w:t>• Students will interact with the system via mobile devices and web browsers for exams and scheduling.</w:t>
      </w:r>
      <w:r>
        <w:br/>
        <w:t>• Instructors will access the interface to manage lesson schedules and update student progress.</w:t>
      </w:r>
      <w:r>
        <w:br/>
        <w:t>• Managers will access performance and progress dashboards through a web interface.</w:t>
      </w:r>
      <w:r>
        <w:br/>
        <w:t>• The interface will use intuitive design, color contrast, and accessible fonts to meet accessibility standards.</w:t>
      </w:r>
      <w:r>
        <w:br/>
      </w:r>
    </w:p>
    <w:p w14:paraId="568F1EC8" w14:textId="77777777" w:rsidR="00EF2657" w:rsidRDefault="00000000">
      <w:r>
        <w:t>Assumptions</w:t>
      </w:r>
    </w:p>
    <w:p w14:paraId="4B9CCFF3" w14:textId="77777777" w:rsidR="00EF2657" w:rsidRDefault="00000000">
      <w:r>
        <w:br/>
        <w:t>• It is assumed that all users will have internet access and basic computer literacy.</w:t>
      </w:r>
      <w:r>
        <w:br/>
        <w:t>• It is assumed that instructors and managers will complete training to use the system effectively.</w:t>
      </w:r>
      <w:r>
        <w:br/>
        <w:t>• It is assumed that email addresses provided by users are valid and regularly monitored.</w:t>
      </w:r>
      <w:r>
        <w:br/>
      </w:r>
    </w:p>
    <w:p w14:paraId="59E26954" w14:textId="77777777" w:rsidR="00EF2657" w:rsidRDefault="00000000">
      <w:r>
        <w:t>Limitations</w:t>
      </w:r>
    </w:p>
    <w:p w14:paraId="5DEFA35D" w14:textId="77777777" w:rsidR="00EF2657" w:rsidRDefault="00000000">
      <w:r>
        <w:br/>
        <w:t>• The system will not integrate directly with state driving test booking systems in phase one.</w:t>
      </w:r>
      <w:r>
        <w:br/>
        <w:t>• Payment processing will not be included in the initial phase.</w:t>
      </w:r>
      <w:r>
        <w:br/>
        <w:t>• Offline access will not be supported in the first release for security and data consistency reasons.</w:t>
      </w:r>
      <w:r>
        <w:br/>
        <w:t>• Budget and timeline constraints may limit feature expansion in phase one.</w:t>
      </w:r>
      <w:r>
        <w:br/>
      </w:r>
    </w:p>
    <w:p w14:paraId="4D5B1D8C" w14:textId="77777777" w:rsidR="00EF2657" w:rsidRDefault="00000000">
      <w:r>
        <w:t>Gantt Chart</w:t>
      </w:r>
    </w:p>
    <w:p w14:paraId="3B8959E1" w14:textId="77777777" w:rsidR="00EF2657" w:rsidRDefault="00000000">
      <w:r>
        <w:lastRenderedPageBreak/>
        <w:t>Below is the Gantt chart screenshot showing the project schedule:</w:t>
      </w:r>
    </w:p>
    <w:p w14:paraId="1F49D44C" w14:textId="77777777" w:rsidR="00EF2657" w:rsidRDefault="00000000">
      <w:r>
        <w:rPr>
          <w:noProof/>
        </w:rPr>
        <w:drawing>
          <wp:inline distT="0" distB="0" distL="0" distR="0" wp14:anchorId="4764EDC1" wp14:editId="0601EB18">
            <wp:extent cx="5080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Pass_Gantt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2CFE" w14:textId="77777777" w:rsidR="00EF2657" w:rsidRDefault="00000000">
      <w:r>
        <w:t>The Gantt chart reflects the phased approach of requirements gathering, design, implementation, testing, and deployment. Dependencies and timelines have been prioritized based on the DriverPass team's feedback.</w:t>
      </w:r>
    </w:p>
    <w:sectPr w:rsidR="00EF2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347037">
    <w:abstractNumId w:val="8"/>
  </w:num>
  <w:num w:numId="2" w16cid:durableId="2036273256">
    <w:abstractNumId w:val="6"/>
  </w:num>
  <w:num w:numId="3" w16cid:durableId="800152011">
    <w:abstractNumId w:val="5"/>
  </w:num>
  <w:num w:numId="4" w16cid:durableId="1422918221">
    <w:abstractNumId w:val="4"/>
  </w:num>
  <w:num w:numId="5" w16cid:durableId="1116021722">
    <w:abstractNumId w:val="7"/>
  </w:num>
  <w:num w:numId="6" w16cid:durableId="1702897638">
    <w:abstractNumId w:val="3"/>
  </w:num>
  <w:num w:numId="7" w16cid:durableId="499976691">
    <w:abstractNumId w:val="2"/>
  </w:num>
  <w:num w:numId="8" w16cid:durableId="939947790">
    <w:abstractNumId w:val="1"/>
  </w:num>
  <w:num w:numId="9" w16cid:durableId="3292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2CDB"/>
    <w:rsid w:val="00B47730"/>
    <w:rsid w:val="00B75B02"/>
    <w:rsid w:val="00CB0664"/>
    <w:rsid w:val="00EF26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7C9AE"/>
  <w14:defaultImageDpi w14:val="300"/>
  <w15:docId w15:val="{894D3622-711B-467D-BA70-2EBEFD5F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Mack, Tariq</cp:lastModifiedBy>
  <cp:revision>2</cp:revision>
  <dcterms:created xsi:type="dcterms:W3CDTF">2025-06-08T18:41:00Z</dcterms:created>
  <dcterms:modified xsi:type="dcterms:W3CDTF">2025-06-08T18:41:00Z</dcterms:modified>
  <cp:category/>
</cp:coreProperties>
</file>